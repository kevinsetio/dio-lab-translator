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That's our next work song that says</w:t>
        <w:br/>
        <w:t>A song that talks about acceptance, it says the following</w:t>
        <w:br/>
        <w:t>Hold me, accept me, accept me just as I am</w:t>
        <w:br/>
        <w:t>'Cause tomorrow you don't know</w:t>
        <w:br/>
        <w:t>Tomorrow, Salvador, we don't know, go!</w:t>
        <w:br/>
        <w:t>How is it, how is it?</w:t>
      </w:r>
    </w:p>
    <w:p>
      <w:r>
        <w:t>Like the leaves in the wind</w:t>
        <w:br/>
        <w:t>How far the firmament will go</w:t>
        <w:br/>
        <w:t>Every hour while there is time</w:t>
        <w:br/>
        <w:t>I live here this moment</w:t>
      </w:r>
    </w:p>
    <w:p>
      <w:r>
        <w:t>Today here, tomorrow you don't know</w:t>
        <w:br/>
        <w:t>Live now before the day is over</w:t>
        <w:br/>
        <w:t>This instant is never too late</w:t>
        <w:br/>
        <w:t>It barely started, and I already miss it</w:t>
      </w:r>
    </w:p>
    <w:p>
      <w:r>
        <w:t>Hold me, accept me</w:t>
        <w:br/>
        <w:t>Accept me like this, my love</w:t>
        <w:br/>
        <w:t>Hold me, kiss me</w:t>
        <w:br/>
        <w:t>Accept me like this, as I am</w:t>
        <w:br/>
        <w:t>And let it be whatever</w:t>
      </w:r>
    </w:p>
    <w:p>
      <w:r>
        <w:t>Like the waves with the tide</w:t>
        <w:br/>
        <w:t>How far will it not go anymore</w:t>
        <w:br/>
        <w:t>That instant, just as it is</w:t>
        <w:br/>
        <w:t>I live here (and who, and who?)</w:t>
        <w:br/>
        <w:t>And be what God, be what God wants</w:t>
      </w:r>
    </w:p>
    <w:p>
      <w:r>
        <w:t>Today here it doesn't matter where we go</w:t>
        <w:br/>
        <w:t>I live now, I have no other plans</w:t>
        <w:br/>
        <w:t>And it's so easy to live dreaming</w:t>
        <w:br/>
        <w:t>Meanwhile life goes by</w:t>
      </w:r>
    </w:p>
    <w:p>
      <w:r>
        <w:t>What is it like? Say it!</w:t>
      </w:r>
    </w:p>
    <w:p>
      <w:r>
        <w:t>Hold me, (accept me)</w:t>
        <w:br/>
        <w:t>Accept me like this, my love</w:t>
        <w:br/>
        <w:t>Hold me, kiss me</w:t>
        <w:br/>
        <w:t>Accept me like this, as I am</w:t>
        <w:br/>
        <w:t>And let it be whatever</w:t>
        <w:br/>
        <w:t>Whatever</w:t>
      </w:r>
    </w:p>
    <w:p>
      <w:r>
        <w:t>Hold me, accept me</w:t>
        <w:br/>
        <w:t>Accept me like this, my love</w:t>
        <w:br/>
        <w:t>Hold me, kiss me</w:t>
        <w:br/>
        <w:t>Accept me like this, as I am</w:t>
        <w:br/>
        <w:t>And let it be whatever</w:t>
      </w:r>
    </w:p>
    <w:p>
      <w:r>
        <w:t>Whatever</w:t>
        <w:br/>
        <w:t>Whatever</w:t>
        <w:br/>
        <w:t>yes, yes</w:t>
      </w:r>
    </w:p>
    <w:p>
      <w:r>
        <w:t>Sergio Brito, tomorrow we don't know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